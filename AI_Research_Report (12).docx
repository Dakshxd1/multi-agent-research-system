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AI Research Report</w:t>
      </w:r>
    </w:p>
    <w:p>
      <w:r>
        <w:t>Topic: SQL (programming language)</w:t>
      </w:r>
    </w:p>
    <w:p>
      <w:r>
        <w:t>Date: July 18, 2025</w:t>
      </w:r>
    </w:p>
    <w:p>
      <w:r>
        <w:br w:type="page"/>
      </w:r>
    </w:p>
    <w:p>
      <w:pPr>
        <w:pStyle w:val="Heading1"/>
      </w:pPr>
      <w:r>
        <w:t>Introduction</w:t>
      </w:r>
    </w:p>
    <w:p>
      <w:r>
        <w:t>Structured Query Language (SQL) (pronounced  S-Q-L; or alternatively as   "sequel")</w:t>
        <w:br/>
        <w:t xml:space="preserve"> is a domain-specific language used to manage data, especially in a relational database management system (RDBMS). It is particularly useful in handling structured data, i.e., data incorporating relations among entities and variables.</w:t>
        <w:br/>
        <w:t>Introduced in the 1970s, SQL offered two main advantages over older read–write APIs such as ISAM or VSAM. Firstly, it introduced the concept of accessing many records with one single command. Secondly, it eliminates the need to specify how to reach a record, i.e., with or without an index.</w:t>
      </w:r>
    </w:p>
    <w:p>
      <w:pPr>
        <w:pStyle w:val="Heading1"/>
      </w:pPr>
      <w:r>
        <w:t>Discussion / Main Sections</w:t>
      </w:r>
    </w:p>
    <w:p>
      <w:pPr>
        <w:pStyle w:val="Heading2"/>
      </w:pPr>
      <w:r>
        <w:rPr>
          <w:sz w:val="28"/>
        </w:rPr>
        <w:t>Here are 5 detailed subtopics for researching SQL (programming language):</w:t>
      </w:r>
    </w:p>
    <w:p>
      <w:pPr>
        <w:pStyle w:val="ListBullet"/>
      </w:pPr>
      <w:r>
        <w:rPr>
          <w:sz w:val="22"/>
        </w:rPr>
        <w:t>The main claim of the article introduction is that SQL (Structured Query Language) is a vital and widely used programming language for managing and manipulating data in relational databases, making it essential for data-driven product engineering and a key component of the growing RDBMS market.</w:t>
      </w:r>
    </w:p>
    <w:p>
      <w:pPr>
        <w:pStyle w:val="IntenseQuote"/>
      </w:pPr>
      <w:r>
        <w:rPr>
          <w:sz w:val="20"/>
        </w:rPr>
        <w:t>Source: https://www.xcubelabs.com/blog/10-essential-sql-concepts-every-developer-should-know/</w:t>
      </w:r>
    </w:p>
    <w:p>
      <w:pPr>
        <w:pStyle w:val="Heading2"/>
      </w:pPr>
      <w:r>
        <w:rPr>
          <w:sz w:val="28"/>
        </w:rPr>
        <w:t>1.  SQL Fundamentals and Core Concepts:</w:t>
      </w:r>
    </w:p>
    <w:p>
      <w:pPr>
        <w:pStyle w:val="ListBullet"/>
      </w:pPr>
      <w:r>
        <w:rPr>
          <w:sz w:val="22"/>
        </w:rPr>
        <w:t>The article claims to provide a concise, 10-minute introduction to all the major fundamental concepts of SQL for beginners, highlighting its importance for roles in data-related fields.</w:t>
      </w:r>
    </w:p>
    <w:p>
      <w:pPr>
        <w:pStyle w:val="IntenseQuote"/>
      </w:pPr>
      <w:r>
        <w:rPr>
          <w:sz w:val="20"/>
        </w:rPr>
        <w:t>Source: https://medium.com/@learnwithwhiteboard_digest/all-sql-fundamentals-explained-for-beginners-in-10-minutes-e33875bf772a</w:t>
      </w:r>
    </w:p>
    <w:p>
      <w:pPr>
        <w:pStyle w:val="Heading2"/>
      </w:pPr>
      <w:r>
        <w:rPr>
          <w:sz w:val="28"/>
        </w:rPr>
        <w:t>*   Data Definition Language (DDL): In-depth exploration of commands like `CREATE`, `ALTER`, `DROP`, `TRUNCATE`. This includes syntax, use cases, and best practices for defining database schemas (tables, views, indexes, constraints, etc.).  Focus on different data types (numeric, string, date/time, boolean, spatial) and their properties across different database systems (e.g., PostgreSQL vs. MySQL vs. SQL Server).  Research how to choose appropriate data types based on data characteristics and query requirements. Explore the nuances of constraints (primary key, foreign key, unique, not null, check) and their impact on data integrity and referential integrity.  Also, look into advanced DDL features such as partitioning, clustering, and storage engines.</w:t>
      </w:r>
    </w:p>
    <w:p>
      <w:pPr>
        <w:pStyle w:val="ListBullet"/>
      </w:pPr>
      <w:r>
        <w:rPr>
          <w:sz w:val="22"/>
        </w:rPr>
        <w:t>The main claim of this article excerpt is that Data Definition Language (DDL) is a standardized language used to define and manage the structure of database objects, such as tables, indexes, and schemas, through specific commands like CREATE, ALTER, and DROP. It's a tool for creating and modifying the blueprint of a database.</w:t>
      </w:r>
    </w:p>
    <w:p>
      <w:pPr>
        <w:pStyle w:val="IntenseQuote"/>
      </w:pPr>
      <w:r>
        <w:rPr>
          <w:sz w:val="20"/>
        </w:rPr>
        <w:t>Source: https://www.techtarget.com/whatis/definition/Data-Definition-Language-DDL</w:t>
      </w:r>
    </w:p>
    <w:p>
      <w:pPr>
        <w:pStyle w:val="Heading2"/>
      </w:pPr>
      <w:r>
        <w:rPr>
          <w:sz w:val="28"/>
        </w:rPr>
        <w:t>*   Data Manipulation Language (DML):  Detailed study of commands like `SELECT`, `INSERT`, `UPDATE`, `DELETE`.  Focus on:</w:t>
      </w:r>
    </w:p>
    <w:p>
      <w:pPr>
        <w:pStyle w:val="ListBullet"/>
      </w:pPr>
      <w:r>
        <w:rPr>
          <w:sz w:val="22"/>
        </w:rPr>
        <w:t>The main claim of the article content is that the SQL Data Manipulation Language (DML) provides commands (SELECT, INSERT, UPDATE, DELETE) to query and modify data in a database. The chapter will describe how to use these commands and outlines some style guidelines for writing SQL DML statements.</w:t>
      </w:r>
    </w:p>
    <w:p>
      <w:pPr>
        <w:pStyle w:val="IntenseQuote"/>
      </w:pPr>
      <w:r>
        <w:rPr>
          <w:sz w:val="20"/>
        </w:rPr>
        <w:t>Source: https://opentextbc.ca/dbdesign01/chapter/chapter-sql-dml/</w:t>
      </w:r>
    </w:p>
    <w:p>
      <w:pPr>
        <w:pStyle w:val="Heading2"/>
      </w:pPr>
      <w:r>
        <w:rPr>
          <w:sz w:val="28"/>
        </w:rPr>
        <w:t>*   ORDER BY clause:  Understanding how to sort data in ascending/descending order and using multiple columns for sorting.</w:t>
      </w:r>
    </w:p>
    <w:p>
      <w:pPr>
        <w:pStyle w:val="ListBullet"/>
      </w:pPr>
      <w:r>
        <w:rPr>
          <w:sz w:val="22"/>
        </w:rPr>
        <w:t>The publication illustrates how the `ORDER BY` clause in SQL is a tool used to sort the results of a `SELECT` statement based on specified columns in ascending or descending order, enabling organized data manipulation for analysis and decision-making.</w:t>
      </w:r>
    </w:p>
    <w:p>
      <w:pPr>
        <w:pStyle w:val="IntenseQuote"/>
      </w:pPr>
      <w:r>
        <w:rPr>
          <w:sz w:val="20"/>
        </w:rPr>
        <w:t>Source: https://www.secoda.co/learn/understanding-the-order-by-clause-in-sql</w:t>
      </w:r>
    </w:p>
    <w:p>
      <w:pPr>
        <w:pStyle w:val="Heading2"/>
      </w:pPr>
      <w:r>
        <w:rPr>
          <w:sz w:val="28"/>
        </w:rPr>
        <w:t>*   JOIN operations:  Understanding different types of joins (inner, left, right, full outer, cross) and their use cases, along with detailed explanations of join conditions.</w:t>
      </w:r>
    </w:p>
    <w:p>
      <w:pPr>
        <w:pStyle w:val="ListBullet"/>
      </w:pPr>
      <w:r>
        <w:rPr>
          <w:sz w:val="22"/>
        </w:rPr>
        <w:t>The article's main claim is that SQL joins are essential for effectively combining data from multiple tables in relational databases to retrieve meaningful information and solve complex business problems. It highlights the importance of understanding different SQL join types like INNER JOIN, LEFT JOIN, RIGHT JOIN, FULL JOIN, and NATURAL JOIN.</w:t>
      </w:r>
    </w:p>
    <w:p>
      <w:pPr>
        <w:pStyle w:val="IntenseQuote"/>
      </w:pPr>
      <w:r>
        <w:rPr>
          <w:sz w:val="20"/>
        </w:rPr>
        <w:t>Source: https://www.geeksforgeeks.org/sql/sql-join-set-1-inner-left-right-and-full-joins/</w:t>
      </w:r>
    </w:p>
    <w:p>
      <w:pPr>
        <w:pStyle w:val="Heading2"/>
      </w:pPr>
      <w:r>
        <w:rPr>
          <w:sz w:val="28"/>
        </w:rPr>
        <w:t>*   Subqueries:  Using subqueries in different parts of a SQL statement (e.g., `SELECT`, `WHERE`, `FROM`, `HAVING`) and understanding correlated vs. non-correlated subqueries.</w:t>
      </w:r>
    </w:p>
    <w:p>
      <w:pPr>
        <w:pStyle w:val="ListBullet"/>
      </w:pPr>
      <w:r>
        <w:rPr>
          <w:sz w:val="22"/>
        </w:rPr>
        <w:t>The key point presented is a subquery is a query nested within another SQL statement (SELECT, INSERT, UPDATE, DELETE, or another subquery) and can be used anywhere an expression is allowed. The article then provides an example to illustrate its usage.</w:t>
      </w:r>
    </w:p>
    <w:p>
      <w:pPr>
        <w:pStyle w:val="IntenseQuote"/>
      </w:pPr>
      <w:r>
        <w:rPr>
          <w:sz w:val="20"/>
        </w:rPr>
        <w:t>Source: https://learn.microsoft.com/en-us/sql/relational-databases/performance/subqueries?view=sql-server-ver17</w:t>
      </w:r>
    </w:p>
    <w:p>
      <w:pPr>
        <w:pStyle w:val="Heading2"/>
      </w:pPr>
      <w:r>
        <w:rPr>
          <w:sz w:val="28"/>
        </w:rPr>
        <w:t>*   Common Table Expressions (CTEs):  Understanding the syntax and use cases of CTEs for simplifying complex queries and improving readability, including recursive CTEs.</w:t>
      </w:r>
    </w:p>
    <w:p>
      <w:pPr>
        <w:pStyle w:val="ListBullet"/>
      </w:pPr>
      <w:r>
        <w:rPr>
          <w:sz w:val="22"/>
        </w:rPr>
        <w:t>It is argued that a SQL Common Table Expression (CTE) is a temporary, named result set defined using the WITH keyword, used to simplify complex queries, avoid duplicating subqueries, create recursive queries, and improve query organization by making them more readable and manageable.</w:t>
      </w:r>
    </w:p>
    <w:p>
      <w:pPr>
        <w:pStyle w:val="IntenseQuote"/>
      </w:pPr>
      <w:r>
        <w:rPr>
          <w:sz w:val="20"/>
        </w:rPr>
        <w:t>Source: https://hightouch.com/sql-dictionary/sql-common-table-expression-cte</w:t>
      </w:r>
    </w:p>
    <w:p>
      <w:pPr>
        <w:pStyle w:val="Heading2"/>
      </w:pPr>
      <w:r>
        <w:rPr>
          <w:sz w:val="28"/>
        </w:rPr>
        <w:t>*   Data Control Language (DCL):  Understanding `GRANT` and `REVOKE` statements for controlling user access and permissions on database objects (tables, views, procedures, etc.).  Research different levels of permissions and best practices for security.</w:t>
      </w:r>
    </w:p>
    <w:p>
      <w:pPr>
        <w:pStyle w:val="ListBullet"/>
      </w:pPr>
      <w:r>
        <w:rPr>
          <w:sz w:val="22"/>
        </w:rPr>
        <w:t>The article's main claim is that BigQuery data control language (DCL) statements, specifically the `GRANT` and `REVOKE` statements, allow you to control access to BigQuery resources using GoogleSQL query syntax. The article then provides information on how to use the `GRANT` statement to grant roles (permissions) to users on various BigQuery resources.</w:t>
      </w:r>
    </w:p>
    <w:p>
      <w:pPr>
        <w:pStyle w:val="IntenseQuote"/>
      </w:pPr>
      <w:r>
        <w:rPr>
          <w:sz w:val="20"/>
        </w:rPr>
        <w:t>Source: https://cloud.google.com/bigquery/docs/reference/standard-sql/data-control-language</w:t>
      </w:r>
    </w:p>
    <w:p>
      <w:pPr>
        <w:pStyle w:val="Heading2"/>
      </w:pPr>
      <w:r>
        <w:rPr>
          <w:sz w:val="28"/>
        </w:rPr>
        <w:t>2.  Advanced SQL Techniques and Optimization:</w:t>
      </w:r>
    </w:p>
    <w:p>
      <w:pPr>
        <w:pStyle w:val="ListBullet"/>
      </w:pPr>
      <w:r>
        <w:rPr>
          <w:sz w:val="22"/>
        </w:rPr>
        <w:t>The article claims that mastering advanced SQL techniques, beyond the basic commands, is crucial for writing more efficient and effective database queries. It will explore 20 such techniques with practical examples to help developers improve their SQL skills.</w:t>
      </w:r>
    </w:p>
    <w:p>
      <w:pPr>
        <w:pStyle w:val="IntenseQuote"/>
      </w:pPr>
      <w:r>
        <w:rPr>
          <w:sz w:val="20"/>
        </w:rPr>
        <w:t>Source: https://medium.com/@techsuneel99/20-advanced-sql-techniques-with-practical-examples-b47490d9896d</w:t>
      </w:r>
    </w:p>
    <w:p>
      <w:pPr>
        <w:pStyle w:val="Heading2"/>
      </w:pPr>
      <w:r>
        <w:rPr>
          <w:sz w:val="28"/>
        </w:rPr>
        <w:t>*   Window Functions:  In-depth study of window functions for performing calculations across a set of table rows that are related to the current row. Explore different types of window functions (ranking, aggregate, value, navigational) and their use cases for calculating running totals, moving averages, percentiles, etc. Understand `PARTITION BY`, `ORDER BY`, and `ROWS` clauses within window function definitions.</w:t>
      </w:r>
    </w:p>
    <w:p>
      <w:pPr>
        <w:pStyle w:val="ListBullet"/>
      </w:pPr>
      <w:r>
        <w:rPr>
          <w:sz w:val="22"/>
        </w:rPr>
        <w:t>The article introduces a lesson on using SQL window functions for data analysis, using Capital Bikeshare data as a case study. It explains that the lesson will cover window functions and that the example data contains trip-level information, including rider type ("Registered" vs. "Casual") and timestamps.</w:t>
      </w:r>
    </w:p>
    <w:p>
      <w:pPr>
        <w:pStyle w:val="IntenseQuote"/>
      </w:pPr>
      <w:r>
        <w:rPr>
          <w:sz w:val="20"/>
        </w:rPr>
        <w:t>Source: https://mode.com/sql-tutorial/sql-window-functions/</w:t>
      </w:r>
    </w:p>
    <w:p>
      <w:pPr>
        <w:pStyle w:val="Heading2"/>
      </w:pPr>
      <w:r>
        <w:rPr>
          <w:sz w:val="28"/>
        </w:rPr>
        <w:t>*   Stored Procedures and Functions:  Creating reusable blocks of SQL code for encapsulating complex logic and improving performance.  Focus on:</w:t>
      </w:r>
    </w:p>
    <w:p>
      <w:pPr>
        <w:pStyle w:val="ListBullet"/>
      </w:pPr>
      <w:r>
        <w:rPr>
          <w:sz w:val="22"/>
        </w:rPr>
        <w:t>The central idea conveyed is sQL Stored Procedures are a powerful and essential feature in database management systems that allow developers to encapsulate and reuse SQL code and business logic for improved efficiency, reduced redundancy, and consistent application of business rules. They are precompiled SQL statements stored in the database, executable as a single unit with input and output capabilities.</w:t>
      </w:r>
    </w:p>
    <w:p>
      <w:pPr>
        <w:pStyle w:val="IntenseQuote"/>
      </w:pPr>
      <w:r>
        <w:rPr>
          <w:sz w:val="20"/>
        </w:rPr>
        <w:t>Source: https://www.geeksforgeeks.org/sql/what-is-stored-procedures-in-sql/</w:t>
      </w:r>
    </w:p>
    <w:p>
      <w:pPr>
        <w:pStyle w:val="Heading2"/>
      </w:pPr>
      <w:r>
        <w:rPr>
          <w:sz w:val="28"/>
        </w:rPr>
        <w:t>*   Syntax and structure of stored procedures and functions in different database systems.</w:t>
      </w:r>
    </w:p>
    <w:p>
      <w:pPr>
        <w:pStyle w:val="ListBullet"/>
      </w:pPr>
      <w:r>
        <w:rPr>
          <w:sz w:val="22"/>
        </w:rPr>
        <w:t>The key point presented is sQL Stored Procedures are named, reusable sets of SQL statements stored within a database that enhance security, modularize code, improve performance, automate tasks, and implement business logic. It highlights their value in streamlining database operations and improving efficiency by encapsulating and managing complex SQL logic.</w:t>
      </w:r>
    </w:p>
    <w:p>
      <w:pPr>
        <w:pStyle w:val="IntenseQuote"/>
      </w:pPr>
      <w:r>
        <w:rPr>
          <w:sz w:val="20"/>
        </w:rPr>
        <w:t>Source: https://hightouch.com/sql-dictionary/sql-stored-procedures</w:t>
      </w:r>
    </w:p>
    <w:p>
      <w:pPr>
        <w:pStyle w:val="Heading2"/>
      </w:pPr>
      <w:r>
        <w:rPr>
          <w:sz w:val="28"/>
        </w:rPr>
        <w:t>*   Parameter passing (input, output, input/output parameters).</w:t>
      </w:r>
    </w:p>
    <w:p>
      <w:pPr>
        <w:pStyle w:val="ListBullet"/>
      </w:pPr>
      <w:r>
        <w:rPr>
          <w:sz w:val="22"/>
        </w:rPr>
        <w:t>The main claim of the article content is that it is powered by Zoomin Software and that further information can be obtained by contacting Zoomin.</w:t>
      </w:r>
    </w:p>
    <w:p>
      <w:pPr>
        <w:pStyle w:val="IntenseQuote"/>
      </w:pPr>
      <w:r>
        <w:rPr>
          <w:sz w:val="20"/>
        </w:rPr>
        <w:t>Source: https://docs.progress.com/bundle/openedge-java-open-clients/page/Pass-INPUT-OUTPUT-parameters.html</w:t>
      </w:r>
    </w:p>
    <w:p>
      <w:pPr>
        <w:pStyle w:val="Heading2"/>
      </w:pPr>
      <w:r>
        <w:rPr>
          <w:sz w:val="28"/>
        </w:rPr>
        <w:t>*   Error handling and exception management.</w:t>
      </w:r>
    </w:p>
    <w:p>
      <w:pPr>
        <w:pStyle w:val="ListBullet"/>
      </w:pPr>
      <w:r>
        <w:rPr>
          <w:sz w:val="22"/>
        </w:rPr>
        <w:t>It is emphasized that proper error handling and exception management are essential for writing robust, reliable, and maintainable Java applications. The article then proceeds to outline best practices for achieving this, such as using specific exceptions and avoiding catching overly generic ones.</w:t>
      </w:r>
    </w:p>
    <w:p>
      <w:pPr>
        <w:pStyle w:val="IntenseQuote"/>
      </w:pPr>
      <w:r>
        <w:rPr>
          <w:sz w:val="20"/>
        </w:rPr>
        <w:t>Source: https://medium.com/@pawaratul/best-practices-for-error-handling-and-exception-management-in-java-1cf4305667bd</w:t>
      </w:r>
    </w:p>
    <w:p>
      <w:pPr>
        <w:pStyle w:val="Heading2"/>
      </w:pPr>
      <w:r>
        <w:rPr>
          <w:sz w:val="28"/>
        </w:rPr>
        <w:t>*   Advantages and disadvantages of using stored procedures.</w:t>
      </w:r>
    </w:p>
    <w:p>
      <w:pPr>
        <w:pStyle w:val="ListBullet"/>
      </w:pPr>
      <w:r>
        <w:rPr>
          <w:sz w:val="22"/>
        </w:rPr>
        <w:t>Since I can't see the article content, I can't summarize its main claim. You need to provide the article content for me to do that.</w:t>
      </w:r>
    </w:p>
    <w:p>
      <w:pPr>
        <w:pStyle w:val="IntenseQuote"/>
      </w:pPr>
      <w:r>
        <w:rPr>
          <w:sz w:val="20"/>
        </w:rPr>
        <w:t>Source: https://www.quora.com/What-are-the-advantages-of-using-stored-procedures-over-SQL-queries</w:t>
      </w:r>
    </w:p>
    <w:p>
      <w:pPr>
        <w:pStyle w:val="Heading2"/>
      </w:pPr>
      <w:r>
        <w:rPr>
          <w:sz w:val="28"/>
        </w:rPr>
        <w:t>*   User-Defined Functions (UDFs) and their application in calculated fields and data transformations.</w:t>
      </w:r>
    </w:p>
    <w:p>
      <w:pPr>
        <w:pStyle w:val="ListBullet"/>
      </w:pPr>
      <w:r>
        <w:rPr>
          <w:sz w:val="22"/>
        </w:rPr>
        <w:t>The main claim of the article excerpt is that User-Defined Functions (UDFs) are a way to extend the functionality of Databricks by allowing users to create and reuse custom code for tasks like complex calculations and data manipulations. However, Databricks recommends using UDFs primarily for ad-hoc queries and smaller datasets, while suggesting optimized, built-in Apache Spark functions for large datasets and regular workloads due to their better performance at scale.</w:t>
      </w:r>
    </w:p>
    <w:p>
      <w:pPr>
        <w:pStyle w:val="IntenseQuote"/>
      </w:pPr>
      <w:r>
        <w:rPr>
          <w:sz w:val="20"/>
        </w:rPr>
        <w:t>Source: https://docs.databricks.com/aws/en/udf/</w:t>
      </w:r>
    </w:p>
    <w:p>
      <w:pPr>
        <w:pStyle w:val="Heading2"/>
      </w:pPr>
      <w:r>
        <w:rPr>
          <w:sz w:val="28"/>
        </w:rPr>
        <w:t>*   Indexing:  Understanding different types of indexes (B-tree, hash, bitmap) and their impact on query performance.  Learn how to choose the right columns to index, considering query patterns and data characteristics. Analyze query execution plans to identify missing indexes and optimize query performance.  Understand the trade-offs between index size and query performance, and how to maintain indexes effectively.</w:t>
      </w:r>
    </w:p>
    <w:p>
      <w:pPr>
        <w:pStyle w:val="ListBullet"/>
      </w:pPr>
      <w:r>
        <w:rPr>
          <w:sz w:val="22"/>
        </w:rPr>
        <w:t>The article explains that indexes are crucial for database performance by speeding up queries. It will compare and contrast different types of indexes, specifically B-Trees, Hash Indexes, and Bitmap Indexes, outlining their strengths, weaknesses, and appropriate use cases. It also notes that while indexes improve read performance, they can negatively impact write performance (INSERT, UPDATE, DELETE).</w:t>
      </w:r>
    </w:p>
    <w:p>
      <w:pPr>
        <w:pStyle w:val="IntenseQuote"/>
      </w:pPr>
      <w:r>
        <w:rPr>
          <w:sz w:val="20"/>
        </w:rPr>
        <w:t>Source: https://medium.com/dataengineeringxperts/indexing-strategies-b-trees-hash-indexes-bitmaps-beyond-43ba9a1e4dd1</w:t>
      </w:r>
    </w:p>
    <w:p>
      <w:pPr>
        <w:pStyle w:val="Heading2"/>
      </w:pPr>
      <w:r>
        <w:rPr>
          <w:sz w:val="28"/>
        </w:rPr>
        <w:t>*   Rewriting queries to use more efficient syntax and algorithms.</w:t>
      </w:r>
    </w:p>
    <w:p>
      <w:pPr>
        <w:pStyle w:val="ListBullet"/>
      </w:pPr>
      <w:r>
        <w:rPr>
          <w:sz w:val="22"/>
        </w:rPr>
        <w:t>The article's main claim is that query rewriting is a valuable and often necessary technique for improving database performance, especially in environments where other common performance tuning methods like modifying indexes or server settings are restricted. The article serves as a summary of query rewriting techniques, including previously covered methods and some additional ones, offering a practical resource for DBAs and developers facing performance bottlenecks.</w:t>
      </w:r>
    </w:p>
    <w:p>
      <w:pPr>
        <w:pStyle w:val="IntenseQuote"/>
      </w:pPr>
      <w:r>
        <w:rPr>
          <w:sz w:val="20"/>
        </w:rPr>
        <w:t>Source: https://bertwagner.com/posts/12-ways-to-rewrite-sql-queries-for-better-performance/</w:t>
      </w:r>
    </w:p>
    <w:p>
      <w:pPr>
        <w:pStyle w:val="Heading2"/>
      </w:pPr>
      <w:r>
        <w:rPr>
          <w:sz w:val="28"/>
        </w:rPr>
        <w:t>*   Using hints to guide the query optimizer.</w:t>
      </w:r>
    </w:p>
    <w:p>
      <w:pPr>
        <w:pStyle w:val="ListBullet"/>
      </w:pPr>
      <w:r>
        <w:rPr>
          <w:sz w:val="22"/>
        </w:rPr>
        <w:t>The main claim of this article content is that query hints in Transact-SQL provide a way to influence the Query Optimizer to use specific strategies when executing a query, but their use is generally discouraged except as a last resort by experienced professionals because the Optimizer usually selects the best execution plan itself. Query hints are specified using the OPTION clause and affect all operators in the statement.</w:t>
      </w:r>
    </w:p>
    <w:p>
      <w:pPr>
        <w:pStyle w:val="IntenseQuote"/>
      </w:pPr>
      <w:r>
        <w:rPr>
          <w:sz w:val="20"/>
        </w:rPr>
        <w:t>Source: https://learn.microsoft.com/en-us/sql/t-sql/queries/hints-transact-sql-query?view=sql-server-ver17</w:t>
      </w:r>
    </w:p>
    <w:p>
      <w:pPr>
        <w:pStyle w:val="Heading2"/>
      </w:pPr>
      <w:r>
        <w:rPr>
          <w:sz w:val="28"/>
        </w:rPr>
        <w:t>*   Optimizing queries for large datasets.</w:t>
      </w:r>
    </w:p>
    <w:p>
      <w:pPr>
        <w:pStyle w:val="ListBullet"/>
      </w:pPr>
      <w:r>
        <w:rPr>
          <w:sz w:val="22"/>
        </w:rPr>
        <w:t>The article discusses how writing efficient SQL queries for large datasets can be significantly improved by using techniques like indexing, partitioning, and optimizing join operations, leading to faster query execution and better resource management. The article provides practical tips and techniques for achieving this goal.</w:t>
      </w:r>
    </w:p>
    <w:p>
      <w:pPr>
        <w:pStyle w:val="IntenseQuote"/>
      </w:pPr>
      <w:r>
        <w:rPr>
          <w:sz w:val="20"/>
        </w:rPr>
        <w:t>Source: https://moldstud.com/articles/p-mastering-sql-how-to-write-efficient-queries-for-large-datasets</w:t>
      </w:r>
    </w:p>
    <w:p>
      <w:pPr>
        <w:pStyle w:val="Heading2"/>
      </w:pPr>
      <w:r>
        <w:rPr>
          <w:sz w:val="28"/>
        </w:rPr>
        <w:t>*   Using partitioning and clustering to improve query performance.</w:t>
      </w:r>
    </w:p>
    <w:p>
      <w:pPr>
        <w:pStyle w:val="ListBullet"/>
      </w:pPr>
      <w:r>
        <w:rPr>
          <w:sz w:val="22"/>
        </w:rPr>
        <w:t>The article discusses the challenges of partitioning and clustering tables, especially when dealing with continuously updating data streams. It then provides an example of how to create a partitioned and clustered table from an existing static table using SQL code. The main claim is that while partitioning and clustering a static table is simple, implementing it for dynamic data requires careful consideration. The provided SQL code serves as an example of how to partition and cluster a static table, setting the stage for discussing the complexities of doing so with streaming data (which is implied, but not explicitly stated, will be covered later).</w:t>
      </w:r>
    </w:p>
    <w:p>
      <w:pPr>
        <w:pStyle w:val="IntenseQuote"/>
      </w:pPr>
      <w:r>
        <w:rPr>
          <w:sz w:val="20"/>
        </w:rPr>
        <w:t>Source: https://medium.com/@niloy.swe/optimizing-costs-in-bigquery-leveraging-partitioning-and-clustering-for-efficient-data-management-9d8bec7d35d7</w:t>
      </w:r>
    </w:p>
    <w:p>
      <w:pPr>
        <w:pStyle w:val="Heading2"/>
      </w:pPr>
      <w:r>
        <w:rPr>
          <w:sz w:val="28"/>
        </w:rPr>
        <w:t>*   Transactions:  Understanding the concept of transactions and ACID properties (Atomicity, Consistency, Isolation, Durability).  Explore how to use `BEGIN TRANSACTION`, `COMMIT`, and `ROLLBACK` statements to ensure data integrity.  Research different isolation levels and their impact on concurrency and data consistency, and how to choose the appropriate isolation level for different use cases.</w:t>
      </w:r>
    </w:p>
    <w:p>
      <w:pPr>
        <w:pStyle w:val="ListBullet"/>
      </w:pPr>
      <w:r>
        <w:rPr>
          <w:sz w:val="22"/>
        </w:rPr>
        <w:t>According to the article, transactions and ACID properties are essential for managing data consistency and integrity in SQL databases, providing a reliable mechanism to group database operations into a single unit of work and ensuring their safe and accurate execution.</w:t>
      </w:r>
    </w:p>
    <w:p>
      <w:pPr>
        <w:pStyle w:val="IntenseQuote"/>
      </w:pPr>
      <w:r>
        <w:rPr>
          <w:sz w:val="20"/>
        </w:rPr>
        <w:t>Source: https://satnamsingh99.medium.com/understanding-transactions-and-acid-properties-in-sql-managing-data-consistency-and-integrity-ef39dc3f7ef6</w:t>
      </w:r>
    </w:p>
    <w:p>
      <w:pPr>
        <w:pStyle w:val="Heading2"/>
      </w:pPr>
      <w:r>
        <w:rPr>
          <w:sz w:val="28"/>
        </w:rPr>
        <w:t>*   Normalization:  Understanding different normalization forms (1NF, 2NF, 3NF, BCNF, 4NF, 5NF) and their purpose for eliminating data redundancy and improving data integrity.  Learn how to apply normalization principles to design relational database schemas.  Understand the trade-offs between normalization and performance, and when denormalization might be appropriate.</w:t>
      </w:r>
    </w:p>
    <w:p>
      <w:pPr>
        <w:pStyle w:val="ListBullet"/>
      </w:pPr>
      <w:r>
        <w:rPr>
          <w:sz w:val="22"/>
        </w:rPr>
        <w:t>The main claim is that Studytonight, a learning platform, has been acquired by or integrated into GUVI, another educational platform. The statement encourages users to explore GUVI.</w:t>
      </w:r>
    </w:p>
    <w:p>
      <w:pPr>
        <w:pStyle w:val="IntenseQuote"/>
      </w:pPr>
      <w:r>
        <w:rPr>
          <w:sz w:val="20"/>
        </w:rPr>
        <w:t>Source: https://www.studytonight.com/dbms/database-normalization.php</w:t>
      </w:r>
    </w:p>
    <w:p>
      <w:pPr>
        <w:pStyle w:val="Heading2"/>
      </w:pPr>
      <w:r>
        <w:rPr>
          <w:sz w:val="28"/>
        </w:rPr>
        <w:t>*   Entity-Relationship (ER) Modeling:  Designing database schemas using ER diagrams.  Learn how to identify entities, attributes, and relationships, and how to represent them in an ER diagram.  Understand different types of relationships (one-to-one, one-to-many, many-to-many) and how to implement them in a relational database.</w:t>
      </w:r>
    </w:p>
    <w:p>
      <w:pPr>
        <w:pStyle w:val="ListBullet"/>
      </w:pPr>
      <w:r>
        <w:rPr>
          <w:sz w:val="22"/>
        </w:rPr>
        <w:t>The main claim of the article extract is that the Entity Relationship (ER) data model is a suitable and easily understandable method for data modeling, particularly for databases, due to its abstract nature and its reliance on two core concepts: entities (tables holding data) and relationships (associations between entities).</w:t>
      </w:r>
    </w:p>
    <w:p>
      <w:pPr>
        <w:pStyle w:val="IntenseQuote"/>
      </w:pPr>
      <w:r>
        <w:rPr>
          <w:sz w:val="20"/>
        </w:rPr>
        <w:t>Source: https://opentextbc.ca/dbdesign01/chapter/chapter-8-entity-relationship-model/</w:t>
      </w:r>
    </w:p>
    <w:p>
      <w:pPr>
        <w:pStyle w:val="Heading2"/>
      </w:pPr>
      <w:r>
        <w:rPr>
          <w:sz w:val="28"/>
        </w:rPr>
        <w:t>*   Data Warehousing and ETL (Extract, Transform, Load):  Designing databases for analytical purposes.  Understanding the differences between OLTP (Online Transaction Processing) and OLAP (Online Analytical Processing) databases.  Explore different data warehousing architectures (e.g., star schema, snowflake schema). Learn about ETL processes for extracting data from various sources, transforming it into a consistent format, and loading it into a data warehouse.  Familiarize yourself with SQL techniques for data transformation and cleaning.</w:t>
      </w:r>
    </w:p>
    <w:p>
      <w:pPr>
        <w:pStyle w:val="ListBullet"/>
      </w:pPr>
      <w:r>
        <w:rPr>
          <w:sz w:val="22"/>
        </w:rPr>
        <w:t>The article's main claim is that Online Analytical Processing (OLAP) and Online Transaction Processing (OLTP) are distinct database processing systems with fundamentally different purposes, data formats, data architectures, and performance requirements. OLAP is geared towards analyzing aggregated data for reporting and trend identification, while OLTP focuses on processing individual transactions and maintaining real-time operational data.</w:t>
      </w:r>
    </w:p>
    <w:p>
      <w:pPr>
        <w:pStyle w:val="IntenseQuote"/>
      </w:pPr>
      <w:r>
        <w:rPr>
          <w:sz w:val="20"/>
        </w:rPr>
        <w:t>Source: https://aws.amazon.com/compare/the-difference-between-olap-and-oltp/</w:t>
      </w:r>
    </w:p>
    <w:p>
      <w:pPr>
        <w:pStyle w:val="Heading2"/>
      </w:pPr>
      <w:r>
        <w:rPr>
          <w:sz w:val="28"/>
        </w:rPr>
        <w:t>*   Database Security:  Implementing security measures to protect database data from unauthorized access and modification.  This includes:</w:t>
      </w:r>
    </w:p>
    <w:p>
      <w:pPr>
        <w:pStyle w:val="ListBullet"/>
      </w:pPr>
      <w:r>
        <w:rPr>
          <w:sz w:val="22"/>
        </w:rPr>
        <w:t>The main claim of the article content is that insider threats, stemming from malicious, negligent, or infiltrated individuals with privileged access to a database, are a significant cause of database security breaches, often due to excessive privileged user access.</w:t>
      </w:r>
    </w:p>
    <w:p>
      <w:pPr>
        <w:pStyle w:val="IntenseQuote"/>
      </w:pPr>
      <w:r>
        <w:rPr>
          <w:sz w:val="20"/>
        </w:rPr>
        <w:t>Source: https://www.ibm.com/think/topics/database-security</w:t>
      </w:r>
    </w:p>
    <w:p>
      <w:pPr>
        <w:pStyle w:val="Heading2"/>
      </w:pPr>
      <w:r>
        <w:rPr>
          <w:sz w:val="28"/>
        </w:rPr>
        <w:t>*   User authentication and authorization.</w:t>
      </w:r>
    </w:p>
    <w:p>
      <w:pPr>
        <w:pStyle w:val="ListBullet"/>
      </w:pPr>
      <w:r>
        <w:rPr>
          <w:sz w:val="22"/>
        </w:rPr>
        <w:t>The main claim of this article is to define and differentiate between authentication and authorization, explaining that authentication is the process of verifying a user's identity, while authorization is granting a verified user specific permissions to access resources or perform actions. The article also briefly mentions multifactor authentication and the Microsoft identity platform's role in managing authentication and authorization processes.</w:t>
      </w:r>
    </w:p>
    <w:p>
      <w:pPr>
        <w:pStyle w:val="IntenseQuote"/>
      </w:pPr>
      <w:r>
        <w:rPr>
          <w:sz w:val="20"/>
        </w:rPr>
        <w:t>Source: https://learn.microsoft.com/en-us/entra/identity-platform/authentication-vs-authorization</w:t>
      </w:r>
    </w:p>
    <w:p>
      <w:pPr>
        <w:pStyle w:val="Heading2"/>
      </w:pPr>
      <w:r>
        <w:rPr>
          <w:sz w:val="28"/>
        </w:rPr>
        <w:t>*   Data encryption (at rest and in transit).</w:t>
      </w:r>
    </w:p>
    <w:p>
      <w:pPr>
        <w:pStyle w:val="ListBullet"/>
      </w:pPr>
      <w:r>
        <w:rPr>
          <w:sz w:val="22"/>
        </w:rPr>
        <w:t>The article argues that encrypting data both "at rest" (when stored on mainframes) and "in transit" (when being transmitted between mainframe systems) is crucial for protecting sensitive business data, mitigating the risk of data breaches, and complying with legal and industry standards.</w:t>
      </w:r>
    </w:p>
    <w:p>
      <w:pPr>
        <w:pStyle w:val="IntenseQuote"/>
      </w:pPr>
      <w:r>
        <w:rPr>
          <w:sz w:val="20"/>
        </w:rPr>
        <w:t>Source: https://www.avatier.com/blog/the-essential-guide-to-data-encryption-at-rest-and-in-transit/</w:t>
      </w:r>
    </w:p>
    <w:p>
      <w:pPr>
        <w:pStyle w:val="Heading2"/>
      </w:pPr>
      <w:r>
        <w:rPr>
          <w:sz w:val="28"/>
        </w:rPr>
        <w:t>*   Auditing and logging.</w:t>
      </w:r>
    </w:p>
    <w:p>
      <w:pPr>
        <w:pStyle w:val="ListBullet"/>
      </w:pPr>
      <w:r>
        <w:rPr>
          <w:sz w:val="22"/>
        </w:rPr>
        <w:t>It is argued that azure provides comprehensive and configurable security logging and auditing features to help users identify and address security gaps. The article will discuss how to generate, collect, and analyze these security logs to improve application security and overall management.</w:t>
      </w:r>
    </w:p>
    <w:p>
      <w:pPr>
        <w:pStyle w:val="IntenseQuote"/>
      </w:pPr>
      <w:r>
        <w:rPr>
          <w:sz w:val="20"/>
        </w:rPr>
        <w:t>Source: https://learn.microsoft.com/en-us/azure/security/fundamentals/log-audit</w:t>
      </w:r>
    </w:p>
    <w:p>
      <w:pPr>
        <w:pStyle w:val="Heading2"/>
      </w:pPr>
      <w:r>
        <w:rPr>
          <w:sz w:val="28"/>
        </w:rPr>
        <w:t>*   Implementing role-based access control (RBAC).</w:t>
      </w:r>
    </w:p>
    <w:p>
      <w:pPr>
        <w:pStyle w:val="ListBullet"/>
      </w:pPr>
      <w:r>
        <w:rPr>
          <w:sz w:val="22"/>
        </w:rPr>
        <w:t>One significant insight is that role-based access control (RBAC) is a simple, manageable, and less error-prone approach to access management compared to assigning permissions to users individually. RBAC involves grouping users into roles based on responsibilities and assigning permissions to those roles, making user assignments and privilege management more efficient.</w:t>
      </w:r>
    </w:p>
    <w:p>
      <w:pPr>
        <w:pStyle w:val="IntenseQuote"/>
      </w:pPr>
      <w:r>
        <w:rPr>
          <w:sz w:val="20"/>
        </w:rPr>
        <w:t>Source: https://auth0.com/docs/manage-users/access-control/rbac</w:t>
      </w:r>
    </w:p>
    <w:p>
      <w:pPr>
        <w:pStyle w:val="Heading2"/>
      </w:pPr>
      <w:r>
        <w:rPr>
          <w:sz w:val="28"/>
        </w:rPr>
        <w:t>*   Protecting against SQL injection attacks.</w:t>
      </w:r>
    </w:p>
    <w:p>
      <w:pPr>
        <w:pStyle w:val="ListBullet"/>
      </w:pPr>
      <w:r>
        <w:rPr>
          <w:sz w:val="22"/>
        </w:rPr>
        <w:t>The central idea conveyed is sQL injection is a prevalent and dangerous web attack technique where attackers exploit vulnerabilities in web applications with improperly coded user input fields to inject malicious SQL statements, potentially leading to the theft of sensitive data from organizations. It highlights the frequency of SQL injection attacks and their potential impact.</w:t>
      </w:r>
    </w:p>
    <w:p>
      <w:pPr>
        <w:pStyle w:val="IntenseQuote"/>
      </w:pPr>
      <w:r>
        <w:rPr>
          <w:sz w:val="20"/>
        </w:rPr>
        <w:t>Source: https://security.berkeley.edu/education-awareness/how-protect-against-sql-injection-attacks</w:t>
      </w:r>
    </w:p>
    <w:p>
      <w:pPr>
        <w:pStyle w:val="Heading2"/>
      </w:pPr>
      <w:r>
        <w:rPr>
          <w:sz w:val="28"/>
        </w:rPr>
        <w:t>4.  SQL in Different Database Management Systems (DBMS):</w:t>
      </w:r>
    </w:p>
    <w:p>
      <w:pPr>
        <w:pStyle w:val="ListBullet"/>
      </w:pPr>
      <w:r>
        <w:rPr>
          <w:sz w:val="22"/>
        </w:rPr>
        <w:t>The article's main claim is that it will provide a comparison of 12 popular Database Management Systems (DBMS) - MySQL, MariaDB, Oracle, PostgreSQL, MSSQL, SQLite, MongoDB, Redis, Cassandra, Elasticsearch, Firebase, and DynamoDB - focusing on their business benefits, challenges, and ideal use cases to help readers make informed decisions about which DBMS is best for their specific projects.</w:t>
      </w:r>
    </w:p>
    <w:p>
      <w:pPr>
        <w:pStyle w:val="IntenseQuote"/>
      </w:pPr>
      <w:r>
        <w:rPr>
          <w:sz w:val="20"/>
        </w:rPr>
        <w:t>Source: https://www.altexsoft.com/blog/comparing-database-management-systems-mysql-postgresql-mssql-server-mongodb-elasticsearch-and-others/</w:t>
      </w:r>
    </w:p>
    <w:p>
      <w:pPr>
        <w:pStyle w:val="Heading2"/>
      </w:pPr>
      <w:r>
        <w:rPr>
          <w:sz w:val="28"/>
        </w:rPr>
        <w:t>*   Comparative Analysis:  Examine SQL dialects and features specific to different DBMS such as:</w:t>
      </w:r>
    </w:p>
    <w:p>
      <w:pPr>
        <w:pStyle w:val="ListBullet"/>
      </w:pPr>
      <w:r>
        <w:rPr>
          <w:sz w:val="22"/>
        </w:rPr>
        <w:t>The article claims that while the core SQL concepts are universal, transitioning between different SQL dialects (like MySQL, PostgreSQL, SQL Server, Oracle) requires adaptation due to syntax, function, and feature differences. However, a solid understanding of fundamental SQL principles will ease this transition. Furthermore, the article notes that tools exist to help translate queries between dialects and suggests choosing a dialect to learn based on project requirements or the environment you'll be working in.</w:t>
      </w:r>
    </w:p>
    <w:p>
      <w:pPr>
        <w:pStyle w:val="IntenseQuote"/>
      </w:pPr>
      <w:r>
        <w:rPr>
          <w:sz w:val="20"/>
        </w:rPr>
        <w:t>Source: https://codefinity.com/blog/Comparing-Various-SQL-Dialects</w:t>
      </w:r>
    </w:p>
    <w:p>
      <w:pPr>
        <w:pStyle w:val="Heading2"/>
      </w:pPr>
      <w:r>
        <w:rPr>
          <w:sz w:val="28"/>
        </w:rPr>
        <w:t>*   MySQL/MariaDB:  Focus on features like InnoDB storage engine, JSON data type, and performance tuning.</w:t>
      </w:r>
    </w:p>
    <w:p>
      <w:pPr>
        <w:pStyle w:val="ListBullet"/>
      </w:pPr>
      <w:r>
        <w:rPr>
          <w:sz w:val="22"/>
        </w:rPr>
        <w:t>The central idea conveyed is it will compare and contrast the strengths of MySQL 8.0 and MariaDB 11.7, drawing on Bytebase's experience working with both databases and the founders' background in Google Cloud SQL.</w:t>
      </w:r>
    </w:p>
    <w:p>
      <w:pPr>
        <w:pStyle w:val="IntenseQuote"/>
      </w:pPr>
      <w:r>
        <w:rPr>
          <w:sz w:val="20"/>
        </w:rPr>
        <w:t>Source: https://www.bytebase.com/blog/mysql-vs-mariadb/</w:t>
      </w:r>
    </w:p>
    <w:p>
      <w:pPr>
        <w:pStyle w:val="Heading2"/>
      </w:pPr>
      <w:r>
        <w:rPr>
          <w:sz w:val="28"/>
        </w:rPr>
        <w:t>*   PostgreSQL:  Explore advanced features like window functions, common table expressions (CTEs), extensions (e.g., PostGIS for spatial data), and stored procedures using PL/pgSQL.  Research its support for different indexing methods (B-tree, GiST, GIN).</w:t>
      </w:r>
    </w:p>
    <w:p>
      <w:pPr>
        <w:pStyle w:val="ListBullet"/>
      </w:pPr>
      <w:r>
        <w:rPr>
          <w:sz w:val="22"/>
        </w:rPr>
        <w:t>The main claim of the article snippet is that following specific best practices, such as data normalization and using proper data types, is crucial for the effective and efficient use of the PostgreSQL database. It emphasizes finding a balance between data integrity and performance optimization.</w:t>
      </w:r>
    </w:p>
    <w:p>
      <w:pPr>
        <w:pStyle w:val="IntenseQuote"/>
      </w:pPr>
      <w:r>
        <w:rPr>
          <w:sz w:val="20"/>
        </w:rPr>
        <w:t>Source: https://www.instaclustr.com/education/postgresql/complete-guide-to-postgresql-features-use-cases-and-tutorial/</w:t>
      </w:r>
    </w:p>
    <w:p>
      <w:pPr>
        <w:pStyle w:val="Heading2"/>
      </w:pPr>
      <w:r>
        <w:rPr>
          <w:sz w:val="28"/>
        </w:rPr>
        <w:t>*   SQL Server:  Focus on features like Transact-SQL (T-SQL), SQL Server Integration Services (SSIS), and SQL Server Reporting Services (SSRS).</w:t>
      </w:r>
    </w:p>
    <w:p>
      <w:pPr>
        <w:pStyle w:val="ListBullet"/>
      </w:pPr>
      <w:r>
        <w:rPr>
          <w:sz w:val="22"/>
        </w:rPr>
        <w:t>The main claim of the article content is that SQL Server Reporting Services (SSRS) is a set of on-premises tools and services used for creating, deploying, and managing paginated reports, and it's available for download and installation. It also notes that SSRS is being consolidated under Power BI Report Server starting with SQL Server 2025.</w:t>
      </w:r>
    </w:p>
    <w:p>
      <w:pPr>
        <w:pStyle w:val="IntenseQuote"/>
      </w:pPr>
      <w:r>
        <w:rPr>
          <w:sz w:val="20"/>
        </w:rPr>
        <w:t>Source: https://learn.microsoft.com/en-us/sql/reporting-services/create-deploy-and-manage-mobile-and-paginated-reports?view=sql-server-ver17</w:t>
      </w:r>
    </w:p>
    <w:p>
      <w:pPr>
        <w:pStyle w:val="Heading2"/>
      </w:pPr>
      <w:r>
        <w:rPr>
          <w:sz w:val="28"/>
        </w:rPr>
        <w:t>*   Oracle:  Explore features like PL/SQL, partitioning, materialized views, and advanced security features.</w:t>
      </w:r>
    </w:p>
    <w:p>
      <w:pPr>
        <w:pStyle w:val="ListBullet"/>
      </w:pPr>
      <w:r>
        <w:rPr>
          <w:sz w:val="22"/>
        </w:rPr>
        <w:t>As highlighted in the article, partition Change Tracking (PCT) allows for a more granular and efficient approach to materialized view maintenance by tracking freshness at the row level based on detail table partitions, rather than invalidating the entire view when changes occur. This leads to faster refreshes and better performance, particularly after partition maintenance operations on detail tables.</w:t>
      </w:r>
    </w:p>
    <w:p>
      <w:pPr>
        <w:pStyle w:val="IntenseQuote"/>
      </w:pPr>
      <w:r>
        <w:rPr>
          <w:sz w:val="20"/>
        </w:rPr>
        <w:t>Source: https://docs.oracle.com/en/database/oracle/oracle-database/23/dwhsg/advanced-materialized-views.html</w:t>
      </w:r>
    </w:p>
    <w:p>
      <w:pPr>
        <w:pStyle w:val="Heading2"/>
      </w:pPr>
      <w:r>
        <w:rPr>
          <w:sz w:val="28"/>
        </w:rPr>
        <w:t>*   SQLite:  Understand its use in embedded systems and mobile applications, and its limitations compared to other DBMS.</w:t>
      </w:r>
    </w:p>
    <w:p>
      <w:pPr>
        <w:pStyle w:val="ListBullet"/>
      </w:pPr>
      <w:r>
        <w:rPr>
          <w:sz w:val="22"/>
        </w:rPr>
        <w:t>The article's main claim is that SQLite is designed for local data storage in individual applications and devices, focusing on economy, efficiency, and simplicity, and therefore is not a direct competitor to client/server SQL databases that prioritize scalability, concurrency, and centralized data management. The article emphasizes that SQLite is better compared to `fopen()` for local file storage rather than other SQL database engines. It highlights its suitability for embedded devices and the Internet of Things due to its lack of required administration.</w:t>
      </w:r>
    </w:p>
    <w:p>
      <w:pPr>
        <w:pStyle w:val="IntenseQuote"/>
      </w:pPr>
      <w:r>
        <w:rPr>
          <w:sz w:val="20"/>
        </w:rPr>
        <w:t>Source: https://www.sqlite.org/whentouse.html</w:t>
      </w:r>
    </w:p>
    <w:p>
      <w:pPr>
        <w:pStyle w:val="Heading2"/>
      </w:pPr>
      <w:r>
        <w:rPr>
          <w:sz w:val="28"/>
        </w:rPr>
        <w:t>*   Dialect-Specific Syntax and Functions:  Identify and compare syntax differences between various SQL dialects. For example, date/time functions, string manipulation functions, and transaction management may have different syntax in different DBMS. Understand the use of proprietary extensions and features in each DBMS.</w:t>
      </w:r>
    </w:p>
    <w:p>
      <w:pPr>
        <w:pStyle w:val="ListBullet"/>
      </w:pPr>
      <w:r>
        <w:rPr>
          <w:sz w:val="22"/>
        </w:rPr>
        <w:t>It is argued that sQL has different dialects depending on the database system (like MySQL, PostgreSQL, SQL Server, Oracle, and SQLite), and understanding these variations is essential for writing queries that work across different environments. The article then intends to explain these dialect differences and how to adapt your queries accordingly.</w:t>
      </w:r>
    </w:p>
    <w:p>
      <w:pPr>
        <w:pStyle w:val="IntenseQuote"/>
      </w:pPr>
      <w:r>
        <w:rPr>
          <w:sz w:val="20"/>
        </w:rPr>
        <w:t>Source: https://blog.tedjordan.org/analytics/sql/sql-dialects-understanding-the-variations-across-platforms/</w:t>
      </w:r>
    </w:p>
    <w:p>
      <w:pPr>
        <w:pStyle w:val="Heading2"/>
      </w:pPr>
      <w:r>
        <w:rPr>
          <w:sz w:val="28"/>
        </w:rPr>
        <w:t>*   Performance Considerations:  Analyze the performance characteristics of different DBMS and identify best practices for optimizing queries in each system.  Understand the query optimization techniques used by each DBMS and how to influence the query optimizer.</w:t>
      </w:r>
    </w:p>
    <w:p>
      <w:pPr>
        <w:pStyle w:val="ListBullet"/>
      </w:pPr>
      <w:r>
        <w:rPr>
          <w:sz w:val="22"/>
        </w:rPr>
        <w:t>The piece makes the case that understanding query optimization is essential for efficient, responsive, and cost-effective database performance. The article positions the query optimizer as the "brain" of the database, responsible for finding the best way to retrieve data quickly and efficiently from massive datasets.</w:t>
      </w:r>
    </w:p>
    <w:p>
      <w:pPr>
        <w:pStyle w:val="IntenseQuote"/>
      </w:pPr>
      <w:r>
        <w:rPr>
          <w:sz w:val="20"/>
        </w:rPr>
        <w:t>Source: https://www.acceldata.io/blog/the-complete-guide-to-query-optimizers-and-performance-tuning</w:t>
      </w:r>
    </w:p>
    <w:p>
      <w:pPr>
        <w:pStyle w:val="Heading2"/>
      </w:pPr>
      <w:r>
        <w:rPr>
          <w:sz w:val="28"/>
        </w:rPr>
        <w:t>5.  SQL and Modern Data Architectures:</w:t>
      </w:r>
    </w:p>
    <w:p>
      <w:pPr>
        <w:pStyle w:val="ListBullet"/>
      </w:pPr>
      <w:r>
        <w:rPr>
          <w:sz w:val="22"/>
        </w:rPr>
        <w:t>The article aims to critically examine prominent modern data architectures, exploring their strengths, weaknesses, and practical implications for the future of data management. It acknowledges the significant evolution of data utilization and processing over the past 15 years and promises to analyze the impact of various innovative concepts and architectures that have emerged.</w:t>
      </w:r>
    </w:p>
    <w:p>
      <w:pPr>
        <w:pStyle w:val="IntenseQuote"/>
      </w:pPr>
      <w:r>
        <w:rPr>
          <w:sz w:val="20"/>
        </w:rPr>
        <w:t>Source: https://medium.com/@msakhatsky/modern-data-architectures-explained-a9a4e0c8d8ed</w:t>
      </w:r>
    </w:p>
    <w:p>
      <w:pPr>
        <w:pStyle w:val="Heading2"/>
      </w:pPr>
      <w:r>
        <w:rPr>
          <w:sz w:val="28"/>
        </w:rPr>
        <w:t>*   Cloud Databases:  Exploring SQL in the context of cloud-based database services (e.g., Amazon RDS, Azure SQL Database, Google Cloud SQL).  Understand the features and benefits of cloud databases, such as scalability, availability, and cost-effectiveness.  Learn about cloud-specific SQL extensions and features.</w:t>
      </w:r>
    </w:p>
    <w:p>
      <w:pPr>
        <w:pStyle w:val="ListBullet"/>
      </w:pPr>
      <w:r>
        <w:rPr>
          <w:sz w:val="22"/>
        </w:rPr>
        <w:t>The main claim is that Google Cloud SQL offers a fully managed, cost-effective relational database service for popular databases like PostgreSQL, MySQL, and SQL Server, with high availability (99.99% SLA in Enterprise Plus edition) and excellent performance. New users can try it out with $300 in free credits.</w:t>
      </w:r>
    </w:p>
    <w:p>
      <w:pPr>
        <w:pStyle w:val="IntenseQuote"/>
      </w:pPr>
      <w:r>
        <w:rPr>
          <w:sz w:val="20"/>
        </w:rPr>
        <w:t>Source: https://cloud.google.com/sql</w:t>
      </w:r>
    </w:p>
    <w:p>
      <w:pPr>
        <w:pStyle w:val="Heading2"/>
      </w:pPr>
      <w:r>
        <w:rPr>
          <w:sz w:val="28"/>
        </w:rPr>
        <w:t>*   Data Lakes and Big Data:  Using SQL-like languages (e.g., Apache Hive, Apache Spark SQL) to query data stored in data lakes (e.g., Hadoop, Amazon S3).  Understand the challenges of querying large datasets and the techniques for optimizing queries in a big data environment.</w:t>
      </w:r>
    </w:p>
    <w:p>
      <w:pPr>
        <w:pStyle w:val="ListBullet"/>
      </w:pPr>
      <w:r>
        <w:rPr>
          <w:sz w:val="22"/>
        </w:rPr>
        <w:t>The central idea conveyed is while Apache Iceberg on Amazon S3 is a popular solution for data lakehouses, managing Iceberg tables at scale presents significant operational challenges related to table optimizations, metadata management, compaction, and transactions.</w:t>
      </w:r>
    </w:p>
    <w:p>
      <w:pPr>
        <w:pStyle w:val="IntenseQuote"/>
      </w:pPr>
      <w:r>
        <w:rPr>
          <w:sz w:val="20"/>
        </w:rPr>
        <w:t>Source: https://aws.amazon.com/blogs/containers/optimizing-data-lakes-with-amazon-s3-tables-and-apache-spark-on-amazon-eks/</w:t>
      </w:r>
    </w:p>
    <w:p>
      <w:pPr>
        <w:pStyle w:val="Heading2"/>
      </w:pPr>
      <w:r>
        <w:rPr>
          <w:sz w:val="28"/>
        </w:rPr>
        <w:t>*   Data Streaming:  Using SQL-like languages (e.g., Apache Kafka Streams, Apache Flink) to process real-time data streams.  Understand the concepts of windowing and aggregation in data streaming.  Learn how to use SQL to define streaming queries and perform real-time analytics.</w:t>
      </w:r>
    </w:p>
    <w:p>
      <w:pPr>
        <w:pStyle w:val="ListBullet"/>
      </w:pPr>
      <w:r>
        <w:rPr>
          <w:sz w:val="22"/>
        </w:rPr>
        <w:t>The article's main claim is that unified batch and streaming architecture is possible because a data stream can be conceptually viewed as a continuous series of snapshots of bounded datasets, similar to how data is stored in a database table. This allows a single API, like Flink SQL, to process both batch and streaming data.</w:t>
      </w:r>
    </w:p>
    <w:p>
      <w:pPr>
        <w:pStyle w:val="IntenseQuote"/>
      </w:pPr>
      <w:r>
        <w:rPr>
          <w:sz w:val="20"/>
        </w:rPr>
        <w:t>Source: https://rockthejvm.com/articles/streaming-sql-with-apache-flink-introduction</w:t>
      </w:r>
    </w:p>
    <w:p>
      <w:pPr>
        <w:pStyle w:val="Heading2"/>
      </w:pPr>
      <w:r>
        <w:rPr>
          <w:sz w:val="28"/>
        </w:rPr>
        <w:t>These subtopics provide a comprehensive framework for researching and understanding SQL from its fundamentals to its advanced applications in modern data architectures. Each subtopic can be further broken down into more specific areas of investigation. Remember to focus on both theoretical concepts and practical applications to gain a well-rounded understanding of the subject.</w:t>
      </w:r>
    </w:p>
    <w:p>
      <w:pPr>
        <w:pStyle w:val="ListBullet"/>
      </w:pPr>
      <w:r>
        <w:rPr>
          <w:sz w:val="22"/>
        </w:rPr>
        <w:t>The article claims that SQL is a fundamental and versatile language for data manipulation, and while the basics are easily learned, mastering it requires understanding advanced concepts. The article will present the top 7 most advanced SQL concepts necessary to enhance SQL skills.</w:t>
      </w:r>
    </w:p>
    <w:p>
      <w:pPr>
        <w:pStyle w:val="IntenseQuote"/>
      </w:pPr>
      <w:r>
        <w:rPr>
          <w:sz w:val="20"/>
        </w:rPr>
        <w:t>Source: https://medium.com/dp6-us-blog/7-advanced-sql-concepts-you-need-to-know-45fa149ba0b0</w:t>
      </w:r>
    </w:p>
    <w:p>
      <w:pPr>
        <w:pStyle w:val="Heading1"/>
      </w:pPr>
      <w:r>
        <w:t>Competitor Analysis</w:t>
      </w:r>
    </w:p>
    <w:p>
      <w:r>
        <w:t>N/A</w:t>
      </w:r>
    </w:p>
    <w:p>
      <w:pPr>
        <w:pStyle w:val="Heading1"/>
      </w:pPr>
      <w:r>
        <w:t>Conclusion</w:t>
      </w:r>
    </w:p>
    <w:p>
      <w:r>
        <w:t>This report has provided a comprehensive overview of fundamental and advanced SQL concepts, demonstrating its critical role in modern data management.  From foundational DDL and DML operations to sophisticated techniques like subqueries, CTEs, and window functions, the versatility and power of SQL have been highlighted.  The discussion extended to crucial aspects like query optimization, database security, and the nuances of different SQL dialects and database systems.  Ultimately, mastering SQL, as this introduction suggests, is not merely a technical skill, but a cornerstone for success in today's data-driven landscape.  The practical examples and considerations presented equip beginners with a solid foundation and guide experienced developers toward enhanced efficiency and expertise.  Further exploration of the resources mentioned, particularly regarding specific database systems and advanced techniques, is strongly recommended.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